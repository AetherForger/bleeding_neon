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t>1 - 2</w:t>
      </w:r>
    </w:p>
    <w:p>
      <w:r/>
      <w:r>
        <w:t>NeoVice emerged from the dusk like a fever dream, unfolding beneath a smoky sky stained with dying embers. Its massive skyscrapers stretched towards the heavens in an endless lattice of steel and glass, while neon lights flickered and pulsed through the veins of the sprawling metropolis. The city thrummed with life, its streets teeming with denizens who were as colorful and varied as the holographic billboards that adorned the towering buildings.</w:t>
      </w:r>
    </w:p>
    <w:p>
      <w:r/>
      <w:r>
        <w:t>Amidst the cacophony of sound and movement, Arlo stood alone on a rain-slicked sidewalk, his eyes vacant and haunted. He was a neuro-engineer by trade, a profession that had once held great promise for him - until an accident had shattered his mind into a thousand fragmented memories. Now, he wandered the neon-soaked streets of NeoVice like a ghost, searching for the scattered pieces of his past.</w:t>
      </w:r>
    </w:p>
    <w:p>
      <w:r/>
      <w:r>
        <w:t>"Hey, watch it!" a passerby shouted, jolting Arlo from his reverie. He blinked, then mumbled an apology before continuing on his way. As he walked, the city seemed to undulate around him, its inhabitants lost in their own worlds, oblivious to the man with the fractured soul.</w:t>
      </w:r>
    </w:p>
    <w:p>
      <w:r/>
      <w:r>
        <w:t>"Excuse me," Arlo said, stopping a woman with purple hair and cybernetic tattoos slithering up her arms. "Do you know where I can find information about... about memory recovery?"</w:t>
      </w:r>
    </w:p>
    <w:p>
      <w:r/>
      <w:r>
        <w:t>The woman glanced at him, her eyes narrowing in suspicion. "What's it to you?" she asked, crossing her arms defensively.</w:t>
      </w:r>
    </w:p>
    <w:p>
      <w:r/>
      <w:r>
        <w:t>"I... I just need some help," he stammered, feeling the weight of his brokenness bearing down upon him.</w:t>
      </w:r>
    </w:p>
    <w:p>
      <w:r/>
      <w:r>
        <w:t>She scoffed and turned away. "Try someplace else, pal. We've all got our own problems."</w:t>
      </w:r>
    </w:p>
    <w:p>
      <w:r/>
      <w:r>
        <w:t>Arlo watched the woman disappear into the crowd, a sinking feeling settling in his gut. It seemed that the city had no place for someone like him - a man whose very existence was a puzzle with missing pieces. But as he stood there, feeling more alone than ever, something caught his eye.</w:t>
      </w:r>
    </w:p>
    <w:p>
      <w:r/>
      <w:r>
        <w:t>A holographic billboard flickered to life above him, its pixels coalescing into a message that seemed to be written just for him:</w:t>
      </w:r>
    </w:p>
    <w:p>
      <w:r/>
      <w:r>
        <w:t>"Lost and broken? The answers you seek may be closer than you think."</w:t>
      </w:r>
    </w:p>
    <w:p>
      <w:r/>
      <w:r>
        <w:t>The words pulsed with an eerie luminescence, their meaning both cryptic and tantalizing. Arlo's heart raced as he stared at the message, his mind suddenly alight with curiosity. Could this be the clue he had been searching for? The key that would unlock the secrets of his past?</w:t>
      </w:r>
    </w:p>
    <w:p>
      <w:r/>
      <w:r>
        <w:t>"Hey, buddy," a gruff voice called out from behind him. "You gonna stand there all day, or are you gonna move?"</w:t>
      </w:r>
    </w:p>
    <w:p>
      <w:r/>
      <w:r>
        <w:t>Arlo shook himself from his thoughts and stepped aside, allowing the impatient pedestrian to pass. As he did so, he made up his mind: he would follow this mysterious message, wherever it might lead. He had nothing left to lose, and everything to gain.</w:t>
      </w:r>
    </w:p>
    <w:p>
      <w:r/>
      <w:r>
        <w:t>And so, as the neon lights of NeoVice continued to pulse and shimmer around him, Arlo began his journey into the heart of the city and, perhaps, towards the truth about his shattered past.</w:t>
      </w:r>
    </w:p>
    <w:p>
      <w:r/>
      <w:r>
        <w:t>3 - 4</w:t>
      </w:r>
    </w:p>
    <w:p>
      <w:r/>
      <w:r>
        <w:t>Arlo's heart pounded in his chest, echoing the pulse of NeoVice's neon lights. The fractured memories of his past haunted him like specters, consuming his thoughts and driving him to distraction. He clenched his fists, nails digging into his palms as he fought against the frustration that threatened to overwhelm him. It was hard to imagine a time when his mind had been whole.</w:t>
      </w:r>
    </w:p>
    <w:p>
      <w:r/>
      <w:r>
        <w:t>"Hey, Arlo," a voice called out, snapping him back to reality. "Weren't you working on something big before… well, you know?"</w:t>
      </w:r>
    </w:p>
    <w:p>
      <w:r/>
      <w:r>
        <w:t>"Before everything went to hell?" Arlo replied bitterly, casting a sidelong glance at his old friend, Max. Max had been a fellow neuro-engineer, and together they'd once pushed the boundaries of what was possible with human memory manipulation technology. But those days were long gone.</w:t>
      </w:r>
    </w:p>
    <w:p>
      <w:r/>
      <w:r>
        <w:t>"Exactly," Max nodded solemnly. "I remember your project was groundbreaking."</w:t>
      </w:r>
    </w:p>
    <w:p>
      <w:r/>
      <w:r>
        <w:t>"Groundbreaking," Arlo scoffed, shaking his head. "It's ironic, isn't it? I spent my life trying to unlock the mysteries of the human mind, and now my own mind is a mystery."</w:t>
      </w:r>
    </w:p>
    <w:p>
      <w:r/>
      <w:r>
        <w:t>"Maybe it's not too late for you, Arlo," Max said, trying to sound hopeful. "You were brilliant, and maybe you still are. We could try to piece together your work. Maybe it'll help you regain your memories."</w:t>
      </w:r>
    </w:p>
    <w:p>
      <w:r/>
      <w:r>
        <w:t>"Maybe," Arlo muttered, but the word felt hollow in his throat. He knew that the chances of piecing together his fragmented past were slim to none. But what other choice did he have? He couldn't go on living like this – a shell of the man he once was, trapped in an endless cycle of self-loathing and despair.</w:t>
      </w:r>
    </w:p>
    <w:p>
      <w:r/>
      <w:r>
        <w:t>"Trust yourself, Arlo," Max implored. "Your work might be the key to finding the truth about what happened to you."</w:t>
      </w:r>
    </w:p>
    <w:p>
      <w:r/>
      <w:r>
        <w:t>"Or it might be a dead end," Arlo countered, his voice heavy with resignation. "But I can't do nothing, Max. I have to try."</w:t>
      </w:r>
    </w:p>
    <w:p>
      <w:r/>
      <w:r>
        <w:t>"Damn right you do," Max replied, clapping him on the shoulder.</w:t>
      </w:r>
    </w:p>
    <w:p>
      <w:r/>
      <w:r>
        <w:t>As Arlo stared out at the neon-lit cityscape, he knew that this journey into his past was his only chance at reclaiming his identity and finding some semblance of peace. And though the road ahead was shrouded in darkness and uncertainty, there was a part of him – the part that still clung to the echoes of his brilliance – that refused to give up hope. This would be his last stand against the void that threatened to swallow him whole.</w:t>
      </w:r>
    </w:p>
    <w:p>
      <w:r/>
      <w:r>
        <w:t>"Let's get to work," Arlo said quietly, determination shining in his eyes. He would face whatever lay ahead, no matter how painful or terrifying it might be. For in the depths of despair, sometimes the only way out is through.</w:t>
      </w:r>
    </w:p>
    <w:p>
      <w:r/>
      <w:r>
        <w:t>"Ready when you are, old friend," Max replied, a fire burning in his gaze as well.</w:t>
      </w:r>
    </w:p>
    <w:p>
      <w:r/>
      <w:r>
        <w:t>Together, they delved into the remnants of Arlo's work on memory manipulation technology, hoping to find the key that would unlock the door to his past. With each passing day, they edged closer to the truth, uncovering fragments of knowledge that had once been locked away within Arlo's shattered mind.</w:t>
      </w:r>
    </w:p>
    <w:p>
      <w:r/>
      <w:r>
        <w:t>"Arlo, look at this," Max said one afternoon, holding up a piece of paper covered in Arlo's own handwriting. "It's an equation – one of your theories about how to access lost memories. We never got to test it, but maybe… just maybe, it could help you now."</w:t>
      </w:r>
    </w:p>
    <w:p>
      <w:r/>
      <w:r>
        <w:t>"Maybe," Arlo echoed, staring at the scribbled numbers and symbols with a mixture of hope and dread. The weight of his forgotten past pressed down on him like a crushing burden, but he knew that he had to face it, no matter the cost.</w:t>
      </w:r>
    </w:p>
    <w:p>
      <w:r/>
      <w:r>
        <w:t>"Let's try it," Arlo said, his voice trembling with emotion. He knew that he was standing on the edge of a precipice, and that one wrong step could send him plunging into the abyss. But if there was even a sliver of a chance that he could reclaim his lost memories and make himself whole again, he had to take that leap.</w:t>
      </w:r>
    </w:p>
    <w:p>
      <w:r/>
      <w:r>
        <w:t>And so, with Max by his side, Arlo embarked on the most dangerous journey of his life – a quest for truth that would test the limits of his courage and resilience, and ultimately determine his fate. It would be a harrowing odyssey through the darkest recesses of his own mind, filled with shocking revelations and heart-wrenching moments of loss and despair. But in the end, it would be a journey worth taking, for it held the promise of redemption and healing – and perhaps even a new beginning.</w:t>
      </w:r>
    </w:p>
    <w:p>
      <w:r/>
      <w:r>
        <w:t>"Here goes nothing," Arlo whispered, bracing himself for the plunge into the unknown. As the neon lights of NeoVice flickered around him like distant stars, he stepped forward into the darkness, ready to face whatever lay ahead.</w:t>
      </w:r>
    </w:p>
    <w:p>
      <w:r/>
      <w:r>
        <w:t>5 - 6</w:t>
      </w:r>
    </w:p>
    <w:p>
      <w:r/>
      <w:r>
        <w:t>The neon-soaked streets of NeoVice stretched out before Arlo like a pulsating, electric vein, the vibrant glow of neon signs and holographic advertisements reflecting off the slick asphalt. The air was thick with the scent of street food and exhaust fumes, a cacophony of voices and music adding to the sensory overload. Despite the late hour, the city never slept, its inhabitants moving through the night like restless ghosts.</w:t>
      </w:r>
    </w:p>
    <w:p>
      <w:r/>
      <w:r>
        <w:t>Arlo pulled his jacket tighter around him, trying to disappear into the fabric as he wandered deeper into the bustling metropolis. He felt strangely disconnected from the world around him, his fragmented memories painting an incomplete picture of the life he had once led. As he passed by groups of laughing friends, couples holding hands, and weary-eyed workers trudging home after long shifts, he couldn't help but feel a pang of envy. Their lives, though perhaps mundane or difficult, were whole; they knew who they were and where they belonged.</w:t>
      </w:r>
    </w:p>
    <w:p>
      <w:r/>
      <w:r>
        <w:t>"Hey man, you got any coins?" A disheveled beggar reached out to him, desperation in his eyes. Arlo hesitated for a moment, then dug deep into his pockets and handed the man a handful of coins. The beggar's face lit up with gratitude, but the brief connection quickly faded as he turned his attention to the next passerby.</w:t>
      </w:r>
    </w:p>
    <w:p>
      <w:r/>
      <w:r>
        <w:t>"Thanks for nothing," muttered a young woman, bumping into Arlo as she stormed past him. Her words echoed through his mind, a reminder of the emptiness that gnawed at him constantly.</w:t>
      </w:r>
    </w:p>
    <w:p>
      <w:r/>
      <w:r>
        <w:t>"Are you lost?" a cheerful voice asked. Arlo turned to see an elderly vendor tending to her food cart. He hesitated, wondering how much of his turmoil showed on his face. "No, I'm just... exploring," he replied, forcing a smile.</w:t>
      </w:r>
    </w:p>
    <w:p>
      <w:r/>
      <w:r>
        <w:t>"Ah, well, enjoy your time in NeoVice. It's a city that can show you wonders and horrors in equal measure," she said, her eyes twinkling with a mix of wisdom and mischief. Arlo nodded and thanked her, feeling the weight of her words linger as he continued on his way.</w:t>
      </w:r>
    </w:p>
    <w:p>
      <w:r/>
      <w:r>
        <w:t>The further he ventured into the city's underbelly, the more he felt the oppressive atmosphere closing in around him. He was searching for something - anything - that could piece together the jigsaw puzzle of his shattered past. It was both a desperate cry for help and a silent plea for understanding.</w:t>
      </w:r>
    </w:p>
    <w:p>
      <w:r/>
      <w:r>
        <w:t>"Watch where you're going!" snarled a man in a business suit, shoving Arlo roughly out of the way. Arlo stumbled, catching himself before he fell. The indifference and impatience of the city's inhabitants only served to underscore the loneliness that gnawed at his soul.</w:t>
      </w:r>
    </w:p>
    <w:p>
      <w:r/>
      <w:r>
        <w:t>"Hey, you okay there?" a voice called out to him, soft yet firm. Arlo looked up to see a woman, her hair a vibrant shade of purple, extending a hand to help him steady himself. For a brief moment, they locked eyes, and Arlo felt a flicker of connection amidst the sea of strangers.</w:t>
      </w:r>
    </w:p>
    <w:p>
      <w:r/>
      <w:r>
        <w:t>"Thanks," he murmured, his eyes dropping to the ground. The woman simply nodded and disappeared back into the crowd, leaving Arlo to continue his aimless quest through the neon-soaked labyrinth.</w:t>
      </w:r>
    </w:p>
    <w:p>
      <w:r/>
      <w:r>
        <w:t>As he drifted through the haze of sensory overload, Arlo couldn't shake the feeling that he was being watched. It was a shadowy sensation, like a whisper just beyond the edge of hearing, but it clung to him like a second skin. In this city of constant motion and chaos, he was both entirely alone and painfully exposed.</w:t>
      </w:r>
    </w:p>
    <w:p>
      <w:r/>
      <w:r>
        <w:t>The neon glow wrapped itself around him like an electric embrace, cocooning him in a world that simultaneously offered endless possibility and crushing isolation. And as he wandered deeper into the heart of NeoVice, his determination to uncover the truth about his past and reclaim his lost memories only grew stronger. If he could just find the key to unlocking the door to his fragmented mind, perhaps there was still hope for him to become whole again.</w:t>
      </w:r>
    </w:p>
    <w:p>
      <w:r/>
      <w:r>
        <w:t>7 - 8</w:t>
      </w:r>
    </w:p>
    <w:p>
      <w:r/>
      <w:r>
        <w:t>Arlo's gaze lingered on the reflections of neon lights in a puddle, broken and distorted like his own memories. He lifted his head, searching for something – anything – that could fill the void within him. The cacophony of voices, laughter, and music filled the air around him, but it all seemed distant, as if he was hearing it through a thick wall.</w:t>
      </w:r>
    </w:p>
    <w:p>
      <w:r/>
      <w:r>
        <w:t>"Hey, watch it!" snapped a passerby, shoving Arlo aside as they barreled down the sidewalk. But as Arlo stumbled, his eyes were drawn to a flickering holographic billboard above him.</w:t>
      </w:r>
    </w:p>
    <w:p>
      <w:r/>
      <w:r>
        <w:t>"Remember what you've lost," the message read, in a font that seemed to waver like a mirage. The words vanished as quickly as they had appeared, leaving behind only a symbol: a shattered glass with neon-green liquid oozing out of it.</w:t>
      </w:r>
    </w:p>
    <w:p>
      <w:r/>
      <w:r>
        <w:t>"Wait…" Arlo muttered under his breath, feeling the hairs on the back of his neck stand up. The message felt as though it was directed at him, as if someone knew about his fragmented mind and the dark void that consumed him.</w:t>
      </w:r>
    </w:p>
    <w:p>
      <w:r/>
      <w:r>
        <w:t>"Excuse me?" he asked the man next to him, the words tumbling out. "Did you see that message on the billboard?"</w:t>
      </w:r>
    </w:p>
    <w:p>
      <w:r/>
      <w:r>
        <w:t>"Sorry, I didn't catch it," the man replied, distractedly checking his wrist communicator before disappearing into the crowd.</w:t>
      </w:r>
    </w:p>
    <w:p>
      <w:r/>
      <w:r>
        <w:t>"Damn it," Arlo whispered to himself, rubbing his temples as frustration bubbled within him. He was desperate for any clue that could lead him to answers, and this cryptic message seemed like just that.</w:t>
      </w:r>
    </w:p>
    <w:p>
      <w:r/>
      <w:r>
        <w:t>"Hey, buddy," called a street vendor, catching his attention. "You lookin' for something?"</w:t>
      </w:r>
    </w:p>
    <w:p>
      <w:r/>
      <w:r>
        <w:t>"Uh, yeah," Arlo said hesitantly, drawn back to the present. "Did you… happen to see that message on the billboard? The one with the broken glass?"</w:t>
      </w:r>
    </w:p>
    <w:p>
      <w:r/>
      <w:r>
        <w:t>"Can't say I did," the vendor replied, eyeing him skeptically. "But listen, man, you can't trust everything you see in this city. Most of it's just noise, y'know?"</w:t>
      </w:r>
    </w:p>
    <w:p>
      <w:r/>
      <w:r>
        <w:t>"Maybe…" Arlo murmured, his eyes still locked on the billboard, now displaying a mundane advertisement for a new beverage. But something within him refused to let go of the cryptic message. It felt like someone had reached out and tapped him on the shoulder, only to vanish into the shadows.</w:t>
      </w:r>
    </w:p>
    <w:p>
      <w:r/>
      <w:r>
        <w:t>"Look," the vendor said, leaning in closer. "If you really wanna find answers, you gotta dig deeper than billboards and flashy lights. This city's got secrets, and they don't just come out for anyone."</w:t>
      </w:r>
    </w:p>
    <w:p>
      <w:r/>
      <w:r>
        <w:t>"Thanks," Arlo mumbled, his heart pounding in his chest as he turned away. The vendor's words echoed in his mind, mingling with the haunting memory of the message. He couldn't shake the feeling that there was more to it than met the eye – that beneath the neon surface of NeoVice lay a hidden layer of mystery and intrigue.</w:t>
      </w:r>
    </w:p>
    <w:p>
      <w:r/>
      <w:r>
        <w:t>"Remember what you've lost," the message reverberated in his thoughts, taunting him. And in that moment, Arlo knew that he would do whatever it took to uncover the truth behind those words, even if it meant venturing into the depths of the city's shadows.</w:t>
      </w:r>
    </w:p>
    <w:p>
      <w:r/>
      <w:r>
        <w:t>As he continued to navigate the crowded streets, Arlo felt his resolve solidify. It seemed as though the people around him were phantoms, mere distractions from the path he now found himself compelled to follow. With each step, his determination to reclaim his lost memories grew stronger.</w:t>
      </w:r>
    </w:p>
    <w:p>
      <w:r/>
      <w:r>
        <w:t>"Remember what you've lost," he whispered to himself, his voice barely audible above the din of the city. And somewhere in the neon-soaked maze of NeoVice, Arlo sensed that an answer awaited him – an answer that could change everything.</w:t>
      </w:r>
    </w:p>
    <w:p>
      <w:r/>
      <w:r>
        <w:t>"Remember what you've lost…"</w:t>
      </w:r>
    </w:p>
    <w:p>
      <w:r/>
      <w:r>
        <w:t>9 - 10</w:t>
      </w:r>
    </w:p>
    <w:p>
      <w:r/>
      <w:r>
        <w:t>"Enough," Arlo hissed under his breath, clenching his fists in determination. He knew he couldn't ignore the strange message any longer. If there was even a chance that it held the key to unlocking the secrets of his fragmented past, he had to take it.</w:t>
      </w:r>
    </w:p>
    <w:p>
      <w:r/>
      <w:r>
        <w:t>"Think, think..." Arlo muttered, pacing back and forth in front of the holographic billboard as his mind raced with possibilities. "What if...no, that's not it." He shook his head, frustration mounting within him. "There has to be something I'm missing."</w:t>
      </w:r>
    </w:p>
    <w:p>
      <w:r/>
      <w:r>
        <w:t>His eyes darted around the bustling neon-lit streets, searching for anything that could guide him towards the truth. And then, like a beacon cutting through the haze of his confusion, he spotted it: a small, unassuming symbol etched into the corner of a nearby building. It seemed so out of place amidst the riot of colors and advertisements that surrounded it, yet it drew him in like a moth to a flame.</w:t>
      </w:r>
    </w:p>
    <w:p>
      <w:r/>
      <w:r>
        <w:t>"Maybe this is it," Arlo whispered, taking a deep breath and steeling himself for the journey ahead. "If I follow these symbols, maybe I'll find what I'm looking for."</w:t>
      </w:r>
    </w:p>
    <w:p>
      <w:r/>
      <w:r>
        <w:t>With each step he took, the neon glow of the city seemed to take on a new, sinister edge. As he ventured deeper into the labyrinthine streets of NeoVice, following the trail of enigmatic symbols, the weight of his uncertainty bore down on him, threatening to crush him beneath its suffocating grip.</w:t>
      </w:r>
    </w:p>
    <w:p>
      <w:r/>
      <w:r>
        <w:t>"Where are you leading me?" Arlo murmured, wincing as the icy fingers of apprehension crept up his spine. He couldn't shake the feeling that he was being watched, that unseen entities lurked in the shadows, waiting to prey upon his vulnerability.</w:t>
      </w:r>
    </w:p>
    <w:p>
      <w:r/>
      <w:r>
        <w:t>"Remember what you've lost..."</w:t>
      </w:r>
    </w:p>
    <w:p>
      <w:r/>
      <w:r>
        <w:t>"Who's there?" Arlo demanded, his voice cracking as he spun around in a futile attempt to confront his tormentor. But the only reply was the hollow echo of his own words, swallowed up by the oppressive darkness that engulfed him.</w:t>
      </w:r>
    </w:p>
    <w:p>
      <w:r/>
      <w:r>
        <w:t>"Damn it!" He slammed his fist against the cold, unyielding surface of a nearby wall, pain blossoming through his knuckles as he fought to keep himself from breaking down completely. "I have to do this. I can't let my fear control me."</w:t>
      </w:r>
    </w:p>
    <w:p>
      <w:r/>
      <w:r>
        <w:t>"Remember what you've lost..."</w:t>
      </w:r>
    </w:p>
    <w:p>
      <w:r/>
      <w:r>
        <w:t>"STOP IT!" Arlo shouted, desperation clawing at his throat. "Where are you? Show yourself!"</w:t>
      </w:r>
    </w:p>
    <w:p>
      <w:r/>
      <w:r>
        <w:t>"Arlo," a soft, disembodied voice whispered, its ethereal tones sending chills down his spine. "You're getting closer."</w:t>
      </w:r>
    </w:p>
    <w:p>
      <w:r/>
      <w:r>
        <w:t>"Who are you?" Arlo asked, hardly daring to breathe as he strained to hear the response.</w:t>
      </w:r>
    </w:p>
    <w:p>
      <w:r/>
      <w:r>
        <w:t>"Your past," the voice replied, its haunting melody fading into the night like a wisp of smoke. "Keep going, Arlo. You're almost there."</w:t>
      </w:r>
    </w:p>
    <w:p>
      <w:r/>
      <w:r>
        <w:t>"Wait!" Arlo cried out, but it was too late. The voice had vanished, leaving him alone and adrift in the sea of neon. "Please, don't leave me."</w:t>
      </w:r>
    </w:p>
    <w:p>
      <w:r/>
      <w:r>
        <w:t>"Remember what you've lost..."</w:t>
      </w:r>
    </w:p>
    <w:p>
      <w:r/>
      <w:r>
        <w:t>"Alright," Arlo said, wiping the sweat from his brow as he steeled himself for the challenges that lay ahead. "I'll do it. I'll find the truth, no matter where it leads me."</w:t>
      </w:r>
    </w:p>
    <w:p>
      <w:r/>
      <w:r>
        <w:t>And with those words, he plunged headlong into the depths of NeoVice, determined to brave the darkness and uncover the mysteries that haunted him.</w:t>
      </w:r>
    </w:p>
    <w:p>
      <w:r/>
      <w:r>
        <w:t>"Remember what you've lost…"</w:t>
      </w:r>
    </w:p>
    <w:p>
      <w:r/>
      <w:r>
        <w:t>"Remember what you've lost…"</w:t>
      </w:r>
    </w:p>
    <w:p>
      <w:r/>
      <w:r>
        <w:t>11 - 12</w:t>
      </w:r>
    </w:p>
    <w:p>
      <w:r/>
      <w:r>
        <w:t>The neon glow of the city's billboards cast their vibrant light onto the rain-slicked streets, casting distorted reflections in the puddles that shimmered with each passing hovercar. Arlo, caught in the middle of this swirling kaleidoscope of colors, continued to follow the trail of cryptic messages left for him by an unknown entity. His heart raced as he approached the next clue - a small, blinking hologram obscured within the depths of a darkened alleyway.</w:t>
      </w:r>
    </w:p>
    <w:p>
      <w:r/>
      <w:r>
        <w:t>"Remember what you've lost…" The words echoed in his mind, fueling his determination as he studied the hologram. It was a logo depicting a shadowy figure surrounded by code, accompanied by a message:</w:t>
      </w:r>
    </w:p>
    <w:p>
      <w:r/>
      <w:r>
        <w:t>"Find us. We can help you recover your memories. But we require your skills in return."</w:t>
      </w:r>
    </w:p>
    <w:p>
      <w:r/>
      <w:r>
        <w:t>Arlo blinked in disbelief, wondering if this was another cruel trick played by his fragmented mind. But something about the message resonated deep within him, as if it were a lifeline thrown out to a man drowning in the sea of his own confusion.</w:t>
      </w:r>
    </w:p>
    <w:p>
      <w:r/>
      <w:r>
        <w:t>"Who are you?" Arlo muttered under his breath, scrutinizing the logo more closely. He recognized the symbol as that of The Phantoms, an underground group of hackers infamous for their daring attacks on powerful corporations and governments. They were enigmatic figures, shrouded in mystery, and rumoured to have access to revolutionary technology that could alter the very fabric of reality.</w:t>
      </w:r>
    </w:p>
    <w:p>
      <w:r/>
      <w:r>
        <w:t>"Arlo," a voice suddenly whispered from the shadows, making him jump. A hooded figure emerged, their face partially concealed beneath the darkness of the alleyway. "We're The Phantoms."</w:t>
      </w:r>
    </w:p>
    <w:p>
      <w:r/>
      <w:r>
        <w:t>"Is this some kind of joke?" Arlo's voice trembled, torn between hope and fear as he stared at the stranger. His instincts screamed at him to run, but the desperate longing for answers held him in place.</w:t>
      </w:r>
    </w:p>
    <w:p>
      <w:r/>
      <w:r>
        <w:t>"Far from it," the hooded figure replied, their voice steady and calm. "We know about your work as a neuro-engineer, Arlo. Your expertise in memory manipulation technology is exactly what we need. And in return, we can help you regain the memories that were stolen from you."</w:t>
      </w:r>
    </w:p>
    <w:p>
      <w:r/>
      <w:r>
        <w:t>"Stolen?" Arlo's chest tightened at the thought, his breath coming in shallow gasps. "By whom?"</w:t>
      </w:r>
    </w:p>
    <w:p>
      <w:r/>
      <w:r>
        <w:t>"Synapse Industries," the figure answered, their voice dripping with contempt. "They've been using your research for their own twisted purposes, altering people's memories for profit and control. It's time to put an end to it."</w:t>
      </w:r>
    </w:p>
    <w:p>
      <w:r/>
      <w:r>
        <w:t>Arlo clenched his fists, torn between his skepticism and the burning desire to reclaim his past. The risks were undeniable - aligning himself with The Phantoms would make him a target for powerful enemies, and there was no guarantee that they could even fulfill their promise.</w:t>
      </w:r>
    </w:p>
    <w:p>
      <w:r/>
      <w:r>
        <w:t>"Can I trust you?" he asked, his voice barely audible above the din of the city.</w:t>
      </w:r>
    </w:p>
    <w:p>
      <w:r/>
      <w:r>
        <w:t>"Trust is earned, not given," the mysterious figure said, stepping closer towards Arlo. "But if you're willing to take a chance on us, we'll do everything in our power to help you find the truth."</w:t>
      </w:r>
    </w:p>
    <w:p>
      <w:r/>
      <w:r>
        <w:t>As Arlo stood there in the neon-soaked alleyway, his eyes locked onto the shadowy figure who held the keys to his past, he knew that he had reached a crossroads. The choice before him was fraught with danger and uncertainty, but one thing was clear: his journey towards redemption had only just begun.</w:t>
      </w:r>
    </w:p>
    <w:p>
      <w:r/>
      <w:r>
        <w:t>13 - 14</w:t>
      </w:r>
    </w:p>
    <w:p>
      <w:r/>
      <w:r>
        <w:t>Arlo's chest tightened, his breaths shallow. The risks were undeniable, but the burning desire to reclaim his past outweighed them all. He felt the weight of the decision pressing down on him like a suffocating fog.</w:t>
      </w:r>
    </w:p>
    <w:p>
      <w:r/>
      <w:r>
        <w:t>"Alright," he finally said, his voice barely above a whisper. "I'll take that chance."</w:t>
      </w:r>
    </w:p>
    <w:p>
      <w:r/>
      <w:r>
        <w:t>"Welcome to The Phantoms, Arlo," the figure replied, extending their hand towards him. "Together, we'll bring Synapse Industries to its knees and restore your memories."</w:t>
      </w:r>
    </w:p>
    <w:p>
      <w:r/>
      <w:r>
        <w:t>As Arlo grasped the figure's hand, an electric jolt shot through him - a feeling that went beyond mere physical contact. It was as if their handshake had sealed his fate, intertwining their destinies in the shadows of NeoVice. The figure's grip was firm and confident, instilling a sense of camaraderie that Arlo hadn't felt since... well, he couldn't remember.</w:t>
      </w:r>
    </w:p>
    <w:p>
      <w:r/>
      <w:r>
        <w:t>"Let's get started, then," Arlo said, determination surging through him like a tidal wave. "What's our first move?"</w:t>
      </w:r>
    </w:p>
    <w:p>
      <w:r/>
      <w:r>
        <w:t>"First, you need to meet Cipher," the figure replied, releasing Arlo's hand. "She's our leader and the architect of our plan to take down Synapse Industries. She'll guide you through this labyrinth and help you uncover the truth."</w:t>
      </w:r>
    </w:p>
    <w:p>
      <w:r/>
      <w:r>
        <w:t>As they walked deeper into the heart of NeoVice, navigating its maze of neon-illuminated streets, Arlo couldn't shake the feeling that a cosmic force had brought him to this moment. As if destiny itself had chosen him for this path.</w:t>
      </w:r>
    </w:p>
    <w:p>
      <w:r/>
      <w:r>
        <w:t>"Who exactly is Cipher?" Arlo asked, curiosity piqued. "And why did she choose me?"</w:t>
      </w:r>
    </w:p>
    <w:p>
      <w:r/>
      <w:r>
        <w:t>"Because you're the key," the figure answered cryptically. "You have the skills and knowledge we need to expose the corruption at the heart of this city. As for who Cipher is..."</w:t>
      </w:r>
    </w:p>
    <w:p>
      <w:r/>
      <w:r>
        <w:t>They paused, allowing Arlo's anticipation to simmer. "She's the enigmatic force driving us all," they continued. "A master of manipulation and control, her skills in cybernetics are unmatched."</w:t>
      </w:r>
    </w:p>
    <w:p>
      <w:r/>
      <w:r>
        <w:t>"Sounds like someone I can learn from," Arlo said, his voice tinged with a mixture of awe and cautious optimism.</w:t>
      </w:r>
    </w:p>
    <w:p>
      <w:r/>
      <w:r>
        <w:t>"Indeed," the figure replied, their tone laced with equal parts admiration and respect. "But be warned, Arlo. Cipher is uncompromising in her pursuit of justice. She will accept nothing less than complete dedication to our cause."</w:t>
      </w:r>
    </w:p>
    <w:p>
      <w:r/>
      <w:r>
        <w:t>Arlo's heart raced at the thought of meeting this enigmatic leader, but he steeled himself, determined to prove his worth. As they approached a nondescript door, the figure stopped and looked Arlo in the eye.</w:t>
      </w:r>
    </w:p>
    <w:p>
      <w:r/>
      <w:r>
        <w:t>"Beyond this door lies your future, Arlo," they said solemnly. "Are you ready to embrace it?"</w:t>
      </w:r>
    </w:p>
    <w:p>
      <w:r/>
      <w:r>
        <w:t>"I am," Arlo replied, his mind clear and focused for the first time in what felt like an eternity.</w:t>
      </w:r>
    </w:p>
    <w:p>
      <w:r/>
      <w:r>
        <w:t>The figure nodded and opened the door, revealing a dimly lit room filled with an eclectic mix of hackers, rebels, and misfits - the members of The Phantoms. At the center stood a woman with piercing eyes and an air of command that left no doubt: This was Cipher.</w:t>
      </w:r>
    </w:p>
    <w:p>
      <w:r/>
      <w:r>
        <w:t>"Welcome, Arlo" she said, her voice resonating with authority. "Your journey begins now."</w:t>
      </w:r>
    </w:p>
    <w:p>
      <w:r/>
      <w:r>
        <w:t>As Arlo stepped into the room, a thousand questions swirled in his mind like a vortex. But one thing was certain: He had found his purpose and a chance at redemption. And with each step towards Cipher, Arlo could feel the shattered fragments of his past slowly begin to realign.</w:t>
      </w:r>
    </w:p>
    <w:p>
      <w:r/>
      <w:r>
        <w:t>15 - 16</w:t>
      </w:r>
    </w:p>
    <w:p>
      <w:r/>
      <w:r>
        <w:t>"Arlo," Cipher began, her fingers dancing expertly across the holographic interface before her. "We need to infiltrate Synapse Industries and retrieve the Cerebral Nexus."</w:t>
      </w:r>
    </w:p>
    <w:p>
      <w:r/>
      <w:r>
        <w:t>"Isn't that their most heavily guarded asset?" Arlo asked, his eyes scanning the intricate blueprint of the sprawling megacorporation's facility displayed before them.</w:t>
      </w:r>
    </w:p>
    <w:p>
      <w:r/>
      <w:r>
        <w:t>"Indeed," Cipher replied, a hint of a smile playing on her lips. "But with your expertise in neuro-engineering and our combined hacking skills, we'll be able to navigate through their defenses undetected."</w:t>
      </w:r>
    </w:p>
    <w:p>
      <w:r/>
      <w:r>
        <w:t>"Tell me more about this Cerebral Nexus," Arlo said, intrigued yet anxious about the daunting task ahead.</w:t>
      </w:r>
    </w:p>
    <w:p>
      <w:r/>
      <w:r>
        <w:t>"Ah, yes," Cipher sighed. "The Cerebral Nexus is the key to unlocking your lost memories. It was developed by Synapse Industries to store, manipulate, and control human consciousness. They've been experimenting with it for years, often with disastrous consequences. You were one of their prime subjects."</w:t>
      </w:r>
    </w:p>
    <w:p>
      <w:r/>
      <w:r>
        <w:t>"Disastrous consequences? What do you mean?" Arlo questioned, feeling a chill run down his spine.</w:t>
      </w:r>
    </w:p>
    <w:p>
      <w:r/>
      <w:r>
        <w:t>"Memory fragmentation, loss of cognitive abilities, even death," Cipher answered grimly. "You're fortunate to have survived, but I believe that was no accident. Your survival might just be the spark we need to bring down Synapse Industries and expose their crimes."</w:t>
      </w:r>
    </w:p>
    <w:p>
      <w:r/>
      <w:r>
        <w:t>"Alright," Arlo said, determination filling his voice. "Let's do this. What's the plan?"</w:t>
      </w:r>
    </w:p>
    <w:p>
      <w:r/>
      <w:r>
        <w:t>Cipher traced her finger along the blueprint, outlining their path through Synapse’s labyrinthine headquarters. "Our first step is to bypass the outer security perimeter using a combination of digital deception and stealth. Once we're inside, we'll make our way to the central server room, where the Cerebral Nexus is housed."</w:t>
      </w:r>
    </w:p>
    <w:p>
      <w:r/>
      <w:r>
        <w:t>"Sounds straightforward enough," Arlo remarked, though he could feel the weight of the risks they were about to take.</w:t>
      </w:r>
    </w:p>
    <w:p>
      <w:r/>
      <w:r>
        <w:t>"Perhaps," Cipher replied, her expression darkening. "But we'll need to be prepared for anything. Synapse Industries won't hesitate to eliminate any threat to their secrets."</w:t>
      </w:r>
    </w:p>
    <w:p>
      <w:r/>
      <w:r>
        <w:t>"Then we'll have to be faster and smarter than them," Arlo declared, his resolve steeling as he envisioned the answers he sought finally within reach.</w:t>
      </w:r>
    </w:p>
    <w:p>
      <w:r/>
      <w:r>
        <w:t>"Exactly," Cipher said, meeting his gaze with an intensity that spoke of untold battles fought and won. "And remember, Arlo, you're not alone in this fight. We're all here with you, united in a common cause: justice."</w:t>
      </w:r>
    </w:p>
    <w:p>
      <w:r/>
      <w:r>
        <w:t>"Thank you," Arlo murmured, humbled by the support of his newfound allies.</w:t>
      </w:r>
    </w:p>
    <w:p>
      <w:r/>
      <w:r>
        <w:t>"Let's get to work," Cipher ordered, the room buzzing with anticipation as The Phantoms sprang into action, each member contributing their unique skills to the upcoming mission. As they prepared, Arlo couldn't help but feel a sense of belonging he had long thought lost.</w:t>
      </w:r>
    </w:p>
    <w:p>
      <w:r/>
      <w:r>
        <w:t>With each passing moment, the thrill of the impending operation coursed through Arlo's veins, mingling with the fear of possible failure. Would they succeed in retrieving the Cerebral Nexus? Could he truly regain the memories torn from him? And what new revelations awaited him on the other side of this daring gambit?</w:t>
      </w:r>
    </w:p>
    <w:p>
      <w:r/>
      <w:r>
        <w:t>As Arlo stood at the precipice of the unknown, ready to dive headfirst into the abyss of Synapse Industries' darkest secrets, he knew one thing for certain: There was no turning back now.</w:t>
      </w:r>
    </w:p>
    <w:p>
      <w:r/>
      <w:r>
        <w:t>17 - 17</w:t>
      </w:r>
    </w:p>
    <w:p>
      <w:r/>
      <w:r>
        <w:t>Night had fallen on NeoVice like a dark shroud, the neon lights casting a kaleidoscope of colors across the slick pavement. Arlo's pulse quickened as he approached Synapse Industries' headquarters, the imposing structure looming before him like a titan clad in shadow and steel. The cold air stung his cheeks, the chill seeping into his bones, but it did little to quell the fire that burned within him.</w:t>
      </w:r>
    </w:p>
    <w:p>
      <w:r/>
      <w:r>
        <w:t>"Remember," Cipher's voice crackled in his earpiece, "stay focused and don't let your emotions cloud your judgment."</w:t>
      </w:r>
    </w:p>
    <w:p>
      <w:r/>
      <w:r>
        <w:t>"Got it," Arlo replied, his breath visible in the frigid night air. As he took stock of his surroundings, the cityscape seemed to taunt him with its indifference, unaware of the monumental events transpiring within its labyrinthine streets.</w:t>
      </w:r>
    </w:p>
    <w:p>
      <w:r/>
      <w:r>
        <w:t>"Okay, I'm at the entrance," Arlo reported, his gaze fixed on the massive glass doors that marked the gateway to the unknown. He could feel the weight of Cipher's unwavering gaze through the holographic feed, and for a fleeting moment, an image of Cipher's enigmatic eyes flickered in his mind.</w:t>
      </w:r>
    </w:p>
    <w:p>
      <w:r/>
      <w:r>
        <w:t>"Good, you'll need to bypass security before we can proceed," Cipher instructed, her voice steady and filled with purpose. "I'll guide you through the process."</w:t>
      </w:r>
    </w:p>
    <w:p>
      <w:r/>
      <w:r>
        <w:t>"Alright," Arlo said, determination etching itself onto his features as he began to analyze the security measures guarding the entrance. His fingers danced over the keypad, each stroke a testament to his years of expertise as a neuro-engineer, and within moments, the once impregnable barrier was rendered obsolete.</w:t>
      </w:r>
    </w:p>
    <w:p>
      <w:r/>
      <w:r>
        <w:t>"Nicely done," Cipher praised, a hint of admiration in her tone. "Now, head to the elevator. We have limited time before their systems detect the breach."</w:t>
      </w:r>
    </w:p>
    <w:p>
      <w:r/>
      <w:r>
        <w:t>"Understood," Arlo replied, his heart pounding in his chest as he crossed the threshold into the lion's den. The elevator doors opened with a soft chime, and as they closed behind him, he couldn't help but feel as though he were sealing his own fate. As the lift ascended, Arlo's thoughts shifted to the cryptic message that had set him on this harrowing path. What secrets did it hide? And what would become of him once the truth was revealed?</w:t>
      </w:r>
    </w:p>
    <w:p>
      <w:r/>
      <w:r>
        <w:t>"Arlo, are you still with me?" Cipher's voice jolted him back to the present.</w:t>
      </w:r>
    </w:p>
    <w:p>
      <w:r/>
      <w:r>
        <w:t>"Sorry, I was just... thinking," he admitted, his hands gripping the railing within the elevator as it continued its climb.</w:t>
      </w:r>
    </w:p>
    <w:p>
      <w:r/>
      <w:r>
        <w:t>"Stay focused. We're almost there," she reminded him, her voice a soothing balm against the storm of his emotions.</w:t>
      </w:r>
    </w:p>
    <w:p>
      <w:r/>
      <w:r>
        <w:t>As the elevator came to a stop, the doors slid open to reveal a dimly lit corridor, the fluorescent lights casting an eerie glow upon the sterile environment. Arlo stepped out, his footsteps echoing through the empty hallway like ghosts of the past.</w:t>
      </w:r>
    </w:p>
    <w:p>
      <w:r/>
      <w:r>
        <w:t>"Proceed down the hall and take the second door on the right," Cipher directed, her voice now laced with urgency.</w:t>
      </w:r>
    </w:p>
    <w:p>
      <w:r/>
      <w:r>
        <w:t>Arlo followed her instructions, his senses heightened as he approached the door. With every step he took, the weight of his mission seemed to bear down upon him, threatening to crush him beneath its magnitude. But as he reached for the doorknob, a newfound resolve surged through him, imbuing him with a sense of purpose that steeled his nerves.</w:t>
      </w:r>
    </w:p>
    <w:p>
      <w:r/>
      <w:r>
        <w:t>"Arlo, remember, we're in this together," Cipher's voice whispered in his ear, a reminder that he was not alone in his quest for answers.</w:t>
      </w:r>
    </w:p>
    <w:p>
      <w:r/>
      <w:r>
        <w:t>"Thank you," he murmured, taking a deep breath as he pushed the door open and stepped into the unknown.</w:t>
      </w:r>
    </w:p>
    <w:p>
      <w:r/>
      <w:r>
        <w:t>A deafening alarm suddenly pierced the air, its shrill cry reverberating throughout the corridors. Panic gripped Arlo as he realized that their presence had been detected. "Cipher, what's happening?"</w:t>
      </w:r>
    </w:p>
    <w:p>
      <w:r/>
      <w:r>
        <w:t>"Damn it, they must have triggered a silent alarm," she hissed, the urgency in her voice betraying her concern. "You need to move, now!"</w:t>
      </w:r>
    </w:p>
    <w:p>
      <w:r/>
      <w:r>
        <w:t>"Where?" Arlo demanded, his heart hammering in his chest as the gravity of his predicament settled upon him.</w:t>
      </w:r>
    </w:p>
    <w:p>
      <w:r/>
      <w:r>
        <w:t>"Head straight down the corridor and take the door on the left. It leads to the lab where the Cerebral Nexus is stored," Cipher instructed, her voice strained with the weight of the situation.</w:t>
      </w:r>
    </w:p>
    <w:p>
      <w:r/>
      <w:r>
        <w:t>"Got it," Arlo replied, adrenaline coursing through his veins as he sprinted towards the door, each step echoing like thunder in his ears. The door loomed before him, a gateway to the truth he so desperately sought, but also to the dangers that lay beyond.</w:t>
      </w:r>
    </w:p>
    <w:p>
      <w:r/>
      <w:r>
        <w:t>As Arlo reached for the handle, he knew there was no turning back, no escape from the path he had chosen, and no guarantee of survival. With a final surge of determination, he wrenched the door open, plunging headfirst into the darkness that awaited him.</w:t>
      </w:r>
    </w:p>
    <w:p>
      <w:r/>
      <w:r>
        <w:t>"Arlo! Are you there? Arlo!" Cipher's frantic voice echoed in his ear, her panic palpable even through the static-filled connection.</w:t>
      </w:r>
    </w:p>
    <w:p>
      <w:r/>
      <w:r>
        <w:t>"Arlo!"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