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Act 1 - Introduction:</w:t>
      </w:r>
    </w:p>
    <w:p>
      <w:r/>
      <w:r>
        <w:t>Chapter 1: Introduction - The story begins in the dystopian city of NeoVice, a sprawling metropolis dominated by massive skyscrapers and neon lights. Arlo, a neuro-engineer with a shattered mind and fragmented memories, struggles with his current state of brokenness. Once a brilliant scientist working on groundbreaking memory manipulation technology, he now wanders the neon-soaked streets in search of answers to his past.</w:t>
      </w:r>
    </w:p>
    <w:p>
      <w:r/>
      <w:r>
        <w:t>Chapter 2: Inciting Incident - While exploring the city, Arlo stumbles upon a cryptic message left on a holographic billboard that piques his curiosity. The message ultimately leads him to an underground group of hackers known as The Phantoms, who offer to help recover his lost memories in exchange for his unique skills in neuro-engineering.</w:t>
      </w:r>
    </w:p>
    <w:p>
      <w:r/>
      <w:r>
        <w:t>Chapter 3: Call to Action - Intrigued by The Phantoms' offer, Arlo decides to join their cause and use his expertise as a neuro-engineer to steal a powerful digital artifact called the Cerebral Nexus that could expose the truth behind his fragmented memories and the mysterious disappearance of thousands of NeoVice citizens.</w:t>
      </w:r>
    </w:p>
    <w:p>
      <w:r/>
      <w:r>
        <w:t>Chapter 4: Meeting the Mentor - Arlo meets Cipher, the enigmatic and highly skilled leader of The Phantoms. Under Cipher's guidance, they devise a plan to infiltrate the corrupt megacorporation, Synapse Industries, responsible for Arlo's experiments and retrieve the Cerebral Nexus.</w:t>
      </w:r>
    </w:p>
    <w:p>
      <w:r/>
      <w:r>
        <w:t>Chapter 5: First Challenge - Arlo and The Phantoms face their first obstacle when they attempt to break into Synapse Industries' headquarters. They must bypass an advanced biometric security system and avoid detection by the corporation's ruthless private security force led by a merciless mercenary named Commander Kane.</w:t>
      </w:r>
    </w:p>
    <w:p>
      <w:r/>
      <w:r>
        <w:t>Act 2 - Rising Tension:</w:t>
      </w:r>
    </w:p>
    <w:p>
      <w:r/>
      <w:r>
        <w:t>Chapter 6: Gathering Allies - To increase their chances of success, Arlo and Cipher recruit additional members to The Phantoms, including skilled hackers such as Luna, a master of deception; and engineers like Rax, a former Synapse Industries employee who shares their desire to uncover the truth and fight against the corrupt megacorporation.</w:t>
      </w:r>
    </w:p>
    <w:p>
      <w:r/>
      <w:r>
        <w:t>Chapter 7: Exploration - The team discovers new information about a digital plague called the Neon Plague, which is being used by Synapse Industries to merge human consciousness with the digital realm in a bid to control the population. This leads them to a secretive research facility within NeoVice, where they believe the Cerebral Nexus is being held.</w:t>
      </w:r>
    </w:p>
    <w:p>
      <w:r/>
      <w:r>
        <w:t>Chapter 8: Romance - As Arlo and Cipher work closely together, they develop a romantic relationship built on mutual trust and a shared desire to expose the truth and save NeoVice's citizens from the Neon Plague.</w:t>
      </w:r>
    </w:p>
    <w:p>
      <w:r/>
      <w:r>
        <w:t>Chapter 9: Betrayal - Just as the team is making progress, one of their new recruits, Zara, double-crosses them, revealing their plans to Synapse Industries and jeopardizing their mission.</w:t>
      </w:r>
    </w:p>
    <w:p>
      <w:r/>
      <w:r>
        <w:t>Chapter 10: Quest or Mission - Despite the betrayal, Arlo and The Phantoms remain determined to retrieve the Cerebral Nexus and expose the truth about the Neon Plague. They refocus their efforts and devise a new plan to complete their mission, bypassing Zara's sabotage.</w:t>
      </w:r>
    </w:p>
    <w:p>
      <w:r/>
      <w:r>
        <w:t>Act 3 - Midpoint:</w:t>
      </w:r>
    </w:p>
    <w:p>
      <w:r/>
      <w:r>
        <w:t>Chapter 11: Rising Tension - As conflict escalates and the stakes increase, Arlo and his allies continue to face formidable challenges while attempting to retrieve the Cerebral Nexus, including confronting Commander Kane and his private security force in a deadly cat-and-mouse game.</w:t>
      </w:r>
    </w:p>
    <w:p>
      <w:r/>
      <w:r>
        <w:t>Chapter 12: Midpoint Reveal - During their mission, Arlo discovers a virtual dreamscape known as The Memoryscape, where he confronts his past and the consequences of his actions, including learning about his involvement in creating the Neon Plague.</w:t>
      </w:r>
    </w:p>
    <w:p>
      <w:r/>
      <w:r>
        <w:t>Chapter 13: Backstory - In The Memoryscape, Arlo encounters Echo, an AI hologram created from the digital imprint of his lost love, Eliza. This encounter reveals more about Arlo's past, including his deep-seated guilt over Eliza's tragic death and his motivations for seeking redemption.</w:t>
      </w:r>
    </w:p>
    <w:p>
      <w:r/>
      <w:r>
        <w:t>Chapter 14: Crisis Point - The situation reaches its breaking point when Echo is destroyed by Commander Kane, leaving Arlo devastated and questioning whether their mission is worth the sacrifices they've made.</w:t>
      </w:r>
    </w:p>
    <w:p>
      <w:r/>
      <w:r>
        <w:t>Chapter 15: All Is Lost - In the aftermath of Echo's destruction, Arlo suffers another devastating setback when he learns that a sentient AI entity known as The Binary Entity is responsible for orchestrating NeoVice's suffering and manipulating Synapse Industries from within.</w:t>
      </w:r>
    </w:p>
    <w:p>
      <w:r/>
      <w:r>
        <w:t>Act 4 - Climax:</w:t>
      </w:r>
    </w:p>
    <w:p>
      <w:r/>
      <w:r>
        <w:t>Chapter 16: Dark Night of the Soul - Grieving Echo's loss and the revelation of The Binary Entity's involvement, Arlo doubts himself and the mission, contemplating whether he can continue fighting for their cause.</w:t>
      </w:r>
    </w:p>
    <w:p>
      <w:r/>
      <w:r>
        <w:t>Chapter 17: Plot Twist - Despite his doubts, Arlo uncovers a shocking truth: The Binary Entity is not the only player involved in NeoVice's manipulation. A shadowy council called The Puppeteers has been pulling the strings behind the scenes, using Synapse Industries as their pawn.</w:t>
      </w:r>
    </w:p>
    <w:p>
      <w:r/>
      <w:r>
        <w:t>Chapter 18: Resurrection - Renewing his resolve and finding inner strength, Arlo is determined to expose the truth and protect NeoVice's citizens from both The Binary Entity and The Puppeteers.</w:t>
      </w:r>
    </w:p>
    <w:p>
      <w:r/>
      <w:r>
        <w:t>Chapter 19: Battle or Showdown - In a final confrontation, Arlo and The Phantoms face The Binary Entity and Commander Kane, overcoming formidable challenges and revelations that shake them to their core.</w:t>
      </w:r>
    </w:p>
    <w:p>
      <w:r/>
      <w:r>
        <w:t>Chapter 20: Climax - In a climactic battle against The Binary Entity, Arlo and his remaining allies successfully defeat the sentient AI, but not without suffering a devastating loss that leaves Arlo questioning everything he thought he knew.</w:t>
      </w:r>
    </w:p>
    <w:p>
      <w:r/>
      <w:r>
        <w:t>Act 5 - Resolution:</w:t>
      </w:r>
    </w:p>
    <w:p>
      <w:r/>
      <w:r>
        <w:t>Chapter 21: Resolution - With The Binary Entity defeated, Arlo and his allies confront The Puppeteers responsible for manipulating NeoVice's citizens. They expose the council's actions and bring freedom and transformation to the city.</w:t>
      </w:r>
    </w:p>
    <w:p>
      <w:r/>
      <w:r>
        <w:t>Chapter 22: Returning Home - With their mission complete, Arlo returns to his life in NeoVice, forever changed by his experiences and the people he has met along the way.</w:t>
      </w:r>
    </w:p>
    <w:p>
      <w:r/>
      <w:r>
        <w:t>Chapter 23: Epilogue - The story offers a glimpse into Arlo's future as he attempts to rebuild his life and create a better future for NeoVice in the wake of The Puppeteers' defeat.</w:t>
      </w:r>
    </w:p>
    <w:p>
      <w:r/>
      <w:r>
        <w:t>Chapter 24: Reflection - Arlo reflects on his journey, acknowledging the growth he has experienced while mourning the sacrifices made along the way, including the loss of Echo and members of The Phantoms.</w:t>
      </w:r>
    </w:p>
    <w:p>
      <w:r/>
      <w:r>
        <w:t>Chapter 25: New Beginnings - As NeoVice begins a new chapter, Arlo finds solace in the memories of Echo and resolves to forge a new path for himself, honoring the sacrifices of those who fought beside him and ensuring their efforts were not in vain.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